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 w:val="0"/>
          <w:bCs/>
          <w:sz w:val="24"/>
          <w:szCs w:val="24"/>
          <w:u w:val="single"/>
        </w:rPr>
      </w:pPr>
      <w:r>
        <w:rPr>
          <w:rFonts w:hint="default"/>
          <w:b w:val="0"/>
          <w:bCs/>
          <w:sz w:val="24"/>
          <w:szCs w:val="24"/>
          <w:u w:val="single"/>
          <w:rtl w:val="0"/>
          <w:lang w:val="en-IN"/>
        </w:rPr>
        <w:t xml:space="preserve">Lab </w:t>
      </w:r>
      <w:r>
        <w:rPr>
          <w:b w:val="0"/>
          <w:bCs/>
          <w:sz w:val="24"/>
          <w:szCs w:val="24"/>
          <w:u w:val="single"/>
          <w:rtl w:val="0"/>
        </w:rPr>
        <w:t>Ass -02</w:t>
      </w:r>
    </w:p>
    <w:p>
      <w:pPr>
        <w:rPr>
          <w:rFonts w:hint="default"/>
          <w:rtl w:val="0"/>
          <w:lang w:val="en-IN"/>
        </w:rPr>
      </w:pPr>
      <w:r>
        <w:rPr>
          <w:rtl w:val="0"/>
        </w:rPr>
        <w:t xml:space="preserve">Name: </w:t>
      </w:r>
      <w:r>
        <w:rPr>
          <w:rFonts w:hint="default"/>
          <w:rtl w:val="0"/>
          <w:lang w:val="en-IN"/>
        </w:rPr>
        <w:t>Nagendra Chaudhary</w:t>
      </w:r>
      <w:r>
        <w:rPr>
          <w:rFonts w:hint="default"/>
          <w:rtl w:val="0"/>
          <w:lang w:val="en-IN"/>
        </w:rPr>
        <w:tab/>
      </w:r>
      <w:r>
        <w:rPr>
          <w:rFonts w:hint="default"/>
          <w:rtl w:val="0"/>
          <w:lang w:val="en-IN"/>
        </w:rPr>
        <w:tab/>
      </w:r>
      <w:r>
        <w:rPr>
          <w:rFonts w:hint="default"/>
          <w:rtl w:val="0"/>
          <w:lang w:val="en-IN"/>
        </w:rPr>
        <w:tab/>
      </w:r>
      <w:r>
        <w:rPr>
          <w:rFonts w:hint="default"/>
          <w:rtl w:val="0"/>
          <w:lang w:val="en-IN"/>
        </w:rPr>
        <w:tab/>
      </w:r>
      <w:r>
        <w:rPr>
          <w:rFonts w:hint="default"/>
          <w:rtl w:val="0"/>
          <w:lang w:val="en-IN"/>
        </w:rPr>
        <w:tab/>
      </w:r>
      <w:r>
        <w:rPr>
          <w:rFonts w:hint="default"/>
          <w:rtl w:val="0"/>
          <w:lang w:val="en-IN"/>
        </w:rPr>
        <w:tab/>
      </w:r>
      <w:r>
        <w:rPr>
          <w:rFonts w:hint="default"/>
          <w:rtl w:val="0"/>
          <w:lang w:val="en-IN"/>
        </w:rPr>
        <w:tab/>
      </w:r>
      <w:r>
        <w:rPr>
          <w:rFonts w:hint="default"/>
          <w:rtl w:val="0"/>
          <w:lang w:val="en-IN"/>
        </w:rPr>
        <w:t>Roll N: 220cs2259</w:t>
      </w:r>
    </w:p>
    <w:p>
      <w:pPr>
        <w:spacing w:after="0"/>
      </w:pP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Select the Ethernet header of the 4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superscript"/>
          <w:rtl w:val="0"/>
        </w:rPr>
        <w:t>th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TCP packet and fill the table below.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13"/>
        <w:tblW w:w="4939" w:type="dxa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31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6" w:hRule="atLeast"/>
        </w:trPr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200" w:line="276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Fields</w:t>
            </w:r>
          </w:p>
        </w:tc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200" w:line="276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Values Hex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6" w:hRule="atLeast"/>
        </w:trPr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200" w:line="276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Destination MAC address</w:t>
            </w:r>
          </w:p>
        </w:tc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200" w:line="276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  <w:t>d8:9c:67:58:5f:41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6" w:hRule="atLeast"/>
        </w:trPr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200" w:line="276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Source MAC Address</w:t>
            </w:r>
          </w:p>
        </w:tc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200" w:line="276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val="clear" w:fill="auto"/>
                <w:vertAlign w:val="baseline"/>
              </w:rPr>
              <w:t>fe:aa:b6:c6:81:c1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200" w:line="276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Ethernet Type</w:t>
            </w:r>
          </w:p>
        </w:tc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200" w:line="276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IPv4</w:t>
            </w:r>
          </w:p>
        </w:tc>
      </w:tr>
    </w:tbl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Select them IP datagram of the 7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superscript"/>
          <w:rtl w:val="0"/>
        </w:rPr>
        <w:t>th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TCP packet and fill the table below and answer the questions.</w:t>
      </w:r>
    </w:p>
    <w:tbl>
      <w:tblPr>
        <w:tblStyle w:val="14"/>
        <w:tblW w:w="6259" w:type="dxa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44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Fields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Values Hex/Decimal Code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Version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0100  , Version: 4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Internet Header Length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Header Length : 20 bytes (5)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Total Length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 xml:space="preserve"> 1480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Identification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 xml:space="preserve"> 0xecb0 (60592)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Flags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0 . 1 . 0  [ Reserved Bit , Dont Fragment , More Fragment 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Fragment Offset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Time to Live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128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Protocol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TCP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Header Checksum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 xml:space="preserve"> 0x2</w:t>
            </w:r>
            <w:r>
              <w:rPr>
                <w:rFonts w:hint="default"/>
                <w:rtl w:val="0"/>
                <w:lang w:val="en-IN"/>
              </w:rPr>
              <w:t>a</w:t>
            </w:r>
            <w:r>
              <w:rPr>
                <w:rtl w:val="0"/>
              </w:rPr>
              <w:t xml:space="preserve">3c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Source Address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 xml:space="preserve"> 192.168.0.104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Destination Address</w:t>
            </w:r>
          </w:p>
        </w:tc>
        <w:tc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rtl w:val="0"/>
                <w:lang w:val="en-IN"/>
              </w:rPr>
              <w:t>6</w:t>
            </w:r>
            <w:r>
              <w:rPr>
                <w:rtl w:val="0"/>
              </w:rPr>
              <w:t>.</w:t>
            </w:r>
            <w:r>
              <w:rPr>
                <w:rFonts w:hint="default"/>
                <w:rtl w:val="0"/>
                <w:lang w:val="en-IN"/>
              </w:rPr>
              <w:t>89</w:t>
            </w:r>
            <w:r>
              <w:rPr>
                <w:rtl w:val="0"/>
              </w:rPr>
              <w:t>.2</w:t>
            </w:r>
            <w:r>
              <w:rPr>
                <w:rFonts w:hint="default"/>
                <w:rtl w:val="0"/>
                <w:lang w:val="en-IN"/>
              </w:rPr>
              <w:t>0</w:t>
            </w:r>
            <w:r>
              <w:rPr>
                <w:rtl w:val="0"/>
              </w:rPr>
              <w:t>.</w:t>
            </w:r>
            <w:r>
              <w:rPr>
                <w:rFonts w:hint="default"/>
                <w:rtl w:val="0"/>
                <w:lang w:val="en-IN"/>
              </w:rPr>
              <w:t>103</w:t>
            </w:r>
          </w:p>
        </w:tc>
      </w:tr>
    </w:tbl>
    <w:p>
      <w:pPr>
        <w:spacing w:after="0"/>
        <w:ind w:left="720" w:firstLine="0"/>
      </w:pPr>
    </w:p>
    <w:p>
      <w:pPr>
        <w:spacing w:after="0"/>
        <w:ind w:left="720" w:firstLine="0"/>
      </w:pPr>
      <w:r>
        <w:rPr>
          <w:rtl w:val="0"/>
        </w:rPr>
        <w:t>Exercise:</w:t>
      </w:r>
    </w:p>
    <w:p>
      <w:pPr>
        <w:keepNext w:val="0"/>
        <w:keepLines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Check the flags in the IP header.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ab/>
      </w:r>
      <w:r>
        <w:rPr>
          <w:rtl w:val="0"/>
        </w:rPr>
        <w:tab/>
      </w:r>
      <w:r>
        <w:rPr>
          <w:b/>
          <w:rtl w:val="0"/>
        </w:rPr>
        <w:t>Ans</w:t>
      </w:r>
      <w:r>
        <w:rPr>
          <w:rtl w:val="0"/>
        </w:rPr>
        <w:t xml:space="preserve">  : 0 . 1 . 0  </w:t>
      </w:r>
    </w:p>
    <w:p>
      <w:pPr>
        <w:keepNext w:val="0"/>
        <w:keepLines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Check the fragmentation offset value and what does it mean?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firstLine="0"/>
        <w:jc w:val="left"/>
      </w:pPr>
      <w:r>
        <w:rPr>
          <w:b/>
          <w:rtl w:val="0"/>
        </w:rPr>
        <w:t>Ans</w:t>
      </w:r>
      <w:r>
        <w:rPr>
          <w:rtl w:val="0"/>
        </w:rPr>
        <w:t xml:space="preserve"> : Fragmentation Offset Value = 0</w:t>
      </w:r>
    </w:p>
    <w:p>
      <w:pPr>
        <w:keepNext w:val="0"/>
        <w:keepLines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Check the protocol numbers of ICMP:1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TCP: </w:t>
      </w:r>
      <w:r>
        <w:rPr>
          <w:rtl w:val="0"/>
        </w:rPr>
        <w:t xml:space="preserve">6    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UDP:17</w:t>
      </w:r>
    </w:p>
    <w:p>
      <w:pPr>
        <w:keepNext w:val="0"/>
        <w:keepLines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Calculate the header sizes.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ab/>
      </w:r>
      <w:r>
        <w:rPr>
          <w:rtl w:val="0"/>
        </w:rPr>
        <w:tab/>
      </w:r>
      <w:r>
        <w:rPr>
          <w:b/>
          <w:rtl w:val="0"/>
        </w:rPr>
        <w:t>Ans</w:t>
      </w:r>
      <w:r>
        <w:rPr>
          <w:rtl w:val="0"/>
        </w:rPr>
        <w:t xml:space="preserve"> : Header Size = 20 Bytes</w:t>
      </w:r>
    </w:p>
    <w:p>
      <w:pPr>
        <w:keepNext w:val="0"/>
        <w:keepLines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Calculate the data size.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firstLine="0"/>
        <w:jc w:val="left"/>
      </w:pPr>
      <w:r>
        <w:rPr>
          <w:b/>
          <w:rtl w:val="0"/>
        </w:rPr>
        <w:t xml:space="preserve">Ans </w:t>
      </w:r>
      <w:r>
        <w:rPr>
          <w:rtl w:val="0"/>
        </w:rPr>
        <w:t xml:space="preserve">: The Frame size is the total size of the Data , </w:t>
      </w:r>
      <w:r>
        <w:rPr>
          <w:b/>
          <w:rtl w:val="0"/>
        </w:rPr>
        <w:t>1494 Bytes</w:t>
      </w:r>
      <w:r>
        <w:rPr>
          <w:rtl w:val="0"/>
        </w:rPr>
        <w:t xml:space="preserve"> in total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10"/>
          <w:szCs w:val="1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Select TCP segment of the 10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superscript"/>
          <w:rtl w:val="0"/>
        </w:rPr>
        <w:t>th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TCP packet and fill the table below:</w:t>
      </w:r>
    </w:p>
    <w:tbl>
      <w:tblPr>
        <w:tblStyle w:val="15"/>
        <w:tblW w:w="4819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6"/>
        <w:gridCol w:w="29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Fields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Values Hex/Decimal Code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Source port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443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Destination Port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52717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Sequence Number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Acknowledgement Number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1441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Header Length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20 Bytes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Flags(indicate which is set)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[ 0,0,0,0,0,1,0,0,0,0]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Window size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2053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Checksum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=0x1068</w:t>
            </w:r>
          </w:p>
        </w:tc>
      </w:tr>
    </w:tbl>
    <w:p>
      <w:pPr>
        <w:spacing w:after="0"/>
        <w:ind w:left="360" w:firstLine="0"/>
      </w:pPr>
    </w:p>
    <w:p>
      <w:pPr>
        <w:spacing w:after="0"/>
        <w:ind w:left="360" w:firstLine="0"/>
      </w:pPr>
      <w:bookmarkStart w:id="0" w:name="_gjdgxs" w:colFirst="0" w:colLast="0"/>
      <w:bookmarkEnd w:id="0"/>
      <w:r>
        <w:rPr>
          <w:rtl w:val="0"/>
        </w:rPr>
        <w:t>Exercise: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Check the TCP 3 way handshake.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b/>
          <w:rtl w:val="0"/>
        </w:rPr>
        <w:t xml:space="preserve">              Ans</w:t>
      </w:r>
      <w:r>
        <w:rPr>
          <w:rtl w:val="0"/>
        </w:rPr>
        <w:t xml:space="preserve">: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firstLine="0"/>
        <w:jc w:val="left"/>
      </w:pPr>
      <w:r>
        <w:rPr>
          <w:rtl w:val="0"/>
        </w:rPr>
        <w:t xml:space="preserve">1st Handshake </w:t>
      </w:r>
      <w:r>
        <w:rPr>
          <w:rFonts w:hint="default"/>
          <w:rtl w:val="0"/>
          <w:lang w:val="en-IN"/>
        </w:rPr>
        <w:t>{</w:t>
      </w:r>
      <w:r>
        <w:rPr>
          <w:rtl w:val="0"/>
        </w:rPr>
        <w:t xml:space="preserve"> Client </w:t>
      </w:r>
      <w:r>
        <w:rPr>
          <w:rFonts w:hint="default"/>
          <w:rtl w:val="0"/>
          <w:lang w:val="en-IN"/>
        </w:rPr>
        <w:t>-</w:t>
      </w:r>
      <w:r>
        <w:rPr>
          <w:rtl w:val="0"/>
        </w:rPr>
        <w:t xml:space="preserve"> [ SYN ] </w:t>
      </w:r>
      <w:r>
        <w:rPr>
          <w:rFonts w:hint="default"/>
          <w:rtl w:val="0"/>
          <w:lang w:val="en-IN"/>
        </w:rPr>
        <w:t>-</w:t>
      </w:r>
      <w:r>
        <w:rPr>
          <w:rtl w:val="0"/>
        </w:rPr>
        <w:t xml:space="preserve"> Server ] Synchronous TCP Packet </w:t>
      </w:r>
    </w:p>
    <w:p>
      <w:pPr>
        <w:spacing w:after="0"/>
        <w:ind w:left="1080" w:firstLine="0"/>
      </w:pPr>
      <w:r>
        <w:rPr>
          <w:rtl w:val="0"/>
        </w:rPr>
        <w:t xml:space="preserve">2nd Handshake [ Server </w:t>
      </w:r>
      <w:r>
        <w:rPr>
          <w:rFonts w:hint="default"/>
          <w:rtl w:val="0"/>
          <w:lang w:val="en-IN"/>
        </w:rPr>
        <w:t>-</w:t>
      </w:r>
      <w:r>
        <w:rPr>
          <w:rtl w:val="0"/>
        </w:rPr>
        <w:t xml:space="preserve">[ SYN ,  ACK ] </w:t>
      </w:r>
      <w:r>
        <w:rPr>
          <w:rFonts w:hint="default"/>
          <w:rtl w:val="0"/>
          <w:lang w:val="en-IN"/>
        </w:rPr>
        <w:t>-</w:t>
      </w:r>
      <w:r>
        <w:rPr>
          <w:rtl w:val="0"/>
        </w:rPr>
        <w:t xml:space="preserve"> Client] Acknowledge from Server</w:t>
      </w:r>
    </w:p>
    <w:p>
      <w:pPr>
        <w:spacing w:after="0"/>
        <w:ind w:left="1080" w:firstLine="0"/>
      </w:pPr>
      <w:r>
        <w:rPr>
          <w:rtl w:val="0"/>
        </w:rPr>
        <w:t xml:space="preserve">3rd Handshake [ Client </w:t>
      </w:r>
      <w:r>
        <w:rPr>
          <w:rFonts w:hint="default"/>
          <w:rtl w:val="0"/>
          <w:lang w:val="en-IN"/>
        </w:rPr>
        <w:t>-</w:t>
      </w:r>
      <w:r>
        <w:rPr>
          <w:rtl w:val="0"/>
        </w:rPr>
        <w:t xml:space="preserve"> [ ACK ]</w:t>
      </w:r>
      <w:r>
        <w:rPr>
          <w:rFonts w:hint="default"/>
          <w:rtl w:val="0"/>
          <w:lang w:val="en-IN"/>
        </w:rPr>
        <w:t>-</w:t>
      </w:r>
      <w:r>
        <w:rPr>
          <w:rtl w:val="0"/>
        </w:rPr>
        <w:t>Server ] ACK from Client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firstLine="0"/>
        <w:jc w:val="left"/>
      </w:pP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Also check the Fin A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  <w:t>KK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when the connection is closed.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/>
        <w:jc w:val="left"/>
      </w:pPr>
      <w:r>
        <w:rPr>
          <w:rtl w:val="0"/>
        </w:rPr>
        <w:tab/>
      </w:r>
      <w:r>
        <w:rPr>
          <w:b/>
          <w:rtl w:val="0"/>
        </w:rPr>
        <w:t>Ans</w:t>
      </w:r>
      <w:r>
        <w:rPr>
          <w:rtl w:val="0"/>
        </w:rPr>
        <w:t xml:space="preserve">: </w:t>
      </w:r>
    </w:p>
    <w:p>
      <w:pPr>
        <w:spacing w:after="0"/>
        <w:ind w:left="1080" w:firstLine="0"/>
      </w:pPr>
      <w:r>
        <w:rPr>
          <w:rtl w:val="0"/>
        </w:rPr>
        <w:t>1st Handshake</w:t>
      </w:r>
      <w:r>
        <w:rPr>
          <w:rFonts w:hint="default"/>
          <w:rtl w:val="0"/>
          <w:lang w:val="en-IN"/>
        </w:rPr>
        <w:t>----</w:t>
      </w:r>
      <w:r>
        <w:rPr>
          <w:rtl w:val="0"/>
        </w:rPr>
        <w:t>Finish Request Packet</w:t>
      </w:r>
    </w:p>
    <w:p>
      <w:pPr>
        <w:spacing w:after="0"/>
        <w:ind w:left="1080" w:firstLine="0"/>
      </w:pPr>
      <w:r>
        <w:rPr>
          <w:rtl w:val="0"/>
        </w:rPr>
        <w:t xml:space="preserve">2nd Handshake [ Server </w:t>
      </w:r>
      <w:r>
        <w:rPr>
          <w:rFonts w:hint="default"/>
          <w:rtl w:val="0"/>
          <w:lang w:val="en-IN"/>
        </w:rPr>
        <w:t>-</w:t>
      </w:r>
      <w:r>
        <w:rPr>
          <w:rtl w:val="0"/>
        </w:rPr>
        <w:t xml:space="preserve">[ SYN ,  ACK ] </w:t>
      </w:r>
      <w:r>
        <w:rPr>
          <w:rFonts w:hint="default"/>
          <w:rtl w:val="0"/>
          <w:lang w:val="en-IN"/>
        </w:rPr>
        <w:t>-</w:t>
      </w:r>
      <w:r>
        <w:rPr>
          <w:rtl w:val="0"/>
        </w:rPr>
        <w:t xml:space="preserve"> Client] Acknowledge from Server</w:t>
      </w:r>
    </w:p>
    <w:p>
      <w:pPr>
        <w:spacing w:after="0"/>
        <w:ind w:left="1080" w:firstLine="0"/>
      </w:pPr>
      <w:r>
        <w:rPr>
          <w:rtl w:val="0"/>
        </w:rPr>
        <w:t xml:space="preserve">3rd Handshake [ Client </w:t>
      </w:r>
      <w:r>
        <w:rPr>
          <w:rFonts w:hint="default"/>
          <w:rtl w:val="0"/>
          <w:lang w:val="en-IN"/>
        </w:rPr>
        <w:t>-</w:t>
      </w:r>
      <w:r>
        <w:rPr>
          <w:rtl w:val="0"/>
        </w:rPr>
        <w:t xml:space="preserve"> [ ACK ]</w:t>
      </w:r>
      <w:r>
        <w:rPr>
          <w:rFonts w:hint="default"/>
          <w:rtl w:val="0"/>
          <w:lang w:val="en-IN"/>
        </w:rPr>
        <w:t>-</w:t>
      </w:r>
      <w:r>
        <w:rPr>
          <w:rtl w:val="0"/>
        </w:rPr>
        <w:t>Server ] ACK from Client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firstLine="0"/>
        <w:jc w:val="left"/>
      </w:pP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Check the value of Ack when the initial Syn flag is sent.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firstLine="0"/>
        <w:jc w:val="left"/>
      </w:pPr>
      <w:r>
        <w:rPr>
          <w:rtl w:val="0"/>
        </w:rPr>
        <w:t>While connection is being established all except the SYN and ACK flags are set to 0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firstLine="0"/>
        <w:jc w:val="left"/>
        <w:rPr>
          <w:rFonts w:hint="default"/>
          <w:lang w:val="en-IN"/>
        </w:rPr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firstLine="0"/>
        <w:jc w:val="left"/>
      </w:pPr>
      <w:r>
        <w:rPr>
          <w:rtl w:val="0"/>
        </w:rPr>
        <w:t>1st handshake</w:t>
      </w:r>
      <w:r>
        <w:rPr>
          <w:rFonts w:hint="default"/>
          <w:rtl w:val="0"/>
          <w:lang w:val="en-IN"/>
        </w:rPr>
        <w:t xml:space="preserve">     </w:t>
      </w:r>
      <w:r>
        <w:rPr>
          <w:rtl w:val="0"/>
        </w:rPr>
        <w:t xml:space="preserve"> SYN Flag</w:t>
      </w:r>
      <w:r>
        <w:rPr>
          <w:rFonts w:hint="default"/>
          <w:rtl w:val="0"/>
          <w:lang w:val="en-IN"/>
        </w:rPr>
        <w:t>=</w:t>
      </w:r>
      <w:r>
        <w:rPr>
          <w:rtl w:val="0"/>
        </w:rPr>
        <w:t xml:space="preserve"> 1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   ACK Flag</w:t>
      </w:r>
      <w:r>
        <w:rPr>
          <w:rFonts w:hint="default"/>
          <w:rtl w:val="0"/>
          <w:lang w:val="en-IN"/>
        </w:rPr>
        <w:t>=</w:t>
      </w:r>
      <w:r>
        <w:rPr>
          <w:rtl w:val="0"/>
        </w:rPr>
        <w:t xml:space="preserve">   0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firstLine="0"/>
        <w:jc w:val="left"/>
      </w:pPr>
      <w:r>
        <w:rPr>
          <w:rtl w:val="0"/>
        </w:rPr>
        <w:t xml:space="preserve">2nd Handshake </w:t>
      </w:r>
      <w:r>
        <w:rPr>
          <w:rFonts w:hint="default"/>
          <w:rtl w:val="0"/>
          <w:lang w:val="en-IN"/>
        </w:rPr>
        <w:t xml:space="preserve">    </w:t>
      </w:r>
      <w:r>
        <w:rPr>
          <w:rtl w:val="0"/>
        </w:rPr>
        <w:t xml:space="preserve"> SYN Flag</w:t>
      </w:r>
      <w:r>
        <w:rPr>
          <w:rFonts w:hint="default"/>
          <w:rtl w:val="0"/>
          <w:lang w:val="en-IN"/>
        </w:rPr>
        <w:t>=</w:t>
      </w:r>
      <w:r>
        <w:rPr>
          <w:rtl w:val="0"/>
        </w:rPr>
        <w:t>1                           ACK Flag</w:t>
      </w:r>
      <w:r>
        <w:rPr>
          <w:rFonts w:hint="default"/>
          <w:rtl w:val="0"/>
          <w:lang w:val="en-IN"/>
        </w:rPr>
        <w:t>=</w:t>
      </w:r>
      <w:r>
        <w:rPr>
          <w:rtl w:val="0"/>
        </w:rPr>
        <w:t>1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firstLine="0"/>
        <w:jc w:val="left"/>
      </w:pPr>
      <w:r>
        <w:rPr>
          <w:rtl w:val="0"/>
        </w:rPr>
        <w:t xml:space="preserve">3rd Handshake </w:t>
      </w:r>
      <w:r>
        <w:rPr>
          <w:rFonts w:hint="default"/>
          <w:rtl w:val="0"/>
          <w:lang w:val="en-IN"/>
        </w:rPr>
        <w:t xml:space="preserve">    </w:t>
      </w:r>
      <w:r>
        <w:rPr>
          <w:rtl w:val="0"/>
        </w:rPr>
        <w:t xml:space="preserve"> SYN Flag</w:t>
      </w:r>
      <w:r>
        <w:rPr>
          <w:rFonts w:hint="default"/>
          <w:rtl w:val="0"/>
          <w:lang w:val="en-IN"/>
        </w:rPr>
        <w:t>=</w:t>
      </w:r>
      <w:r>
        <w:rPr>
          <w:rtl w:val="0"/>
        </w:rPr>
        <w:t>0                           ACK Flag</w:t>
      </w:r>
      <w:r>
        <w:rPr>
          <w:rFonts w:hint="default"/>
          <w:rtl w:val="0"/>
          <w:lang w:val="en-IN"/>
        </w:rPr>
        <w:t>=</w:t>
      </w:r>
      <w:r>
        <w:rPr>
          <w:rtl w:val="0"/>
        </w:rPr>
        <w:t>1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Select the ARP packets and fill the table below.</w:t>
      </w:r>
    </w:p>
    <w:tbl>
      <w:tblPr>
        <w:tblStyle w:val="16"/>
        <w:tblW w:w="4379" w:type="dxa"/>
        <w:tblInd w:w="6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26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Fields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Value Hex/Decimal Code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Hardware Type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Ethernet (1)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Protocol Type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IPv4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Hardware Size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Protocol Size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Opcode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request (1)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9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Sender MAC Address</w:t>
            </w:r>
          </w:p>
        </w:tc>
        <w:tc>
          <w:p>
            <w:pPr>
              <w:spacing w:after="0" w:line="240" w:lineRule="auto"/>
            </w:pPr>
            <w:r>
              <w:rPr>
                <w:rFonts w:hint="default"/>
              </w:rPr>
              <w:t>d8:9c:67:58:5f:41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9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Sender IP Address</w:t>
            </w:r>
          </w:p>
        </w:tc>
        <w:tc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tl w:val="0"/>
              </w:rPr>
              <w:t>192.168.0.10</w:t>
            </w:r>
            <w:r>
              <w:rPr>
                <w:rFonts w:hint="default"/>
                <w:rtl w:val="0"/>
                <w:lang w:val="en-IN"/>
              </w:rPr>
              <w:t>2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0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Destination MAC Address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00:00:00:00:00:00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Destination IP Address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192.168.0.1</w:t>
            </w:r>
          </w:p>
        </w:tc>
      </w:tr>
    </w:tbl>
    <w:p>
      <w:pPr>
        <w:spacing w:after="0"/>
        <w:ind w:firstLine="360"/>
      </w:pPr>
    </w:p>
    <w:p>
      <w:pPr>
        <w:spacing w:after="0"/>
        <w:ind w:firstLine="360"/>
      </w:pPr>
      <w:r>
        <w:rPr>
          <w:rtl w:val="0"/>
        </w:rPr>
        <w:t xml:space="preserve">Exercise: </w:t>
      </w:r>
    </w:p>
    <w:p>
      <w:pPr>
        <w:keepNext w:val="0"/>
        <w:keepLines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Check the columns of the summary window.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firstLine="0"/>
        <w:jc w:val="left"/>
      </w:pPr>
      <w:r>
        <w:rPr>
          <w:rtl w:val="0"/>
        </w:rPr>
        <w:t>Frame ( Frame Number ) = 42Bytes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firstLine="0"/>
        <w:jc w:val="left"/>
      </w:pPr>
      <w:r>
        <w:rPr>
          <w:rtl w:val="0"/>
        </w:rPr>
        <w:t>Ethernet II : Src MAC Address , Destination MAC Address</w:t>
      </w:r>
    </w:p>
    <w:p>
      <w:pPr>
        <w:keepNext w:val="0"/>
        <w:keepLines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Check the destination address when the ARP request is sent.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firstLine="0"/>
        <w:jc w:val="left"/>
      </w:pPr>
      <w:r>
        <w:rPr>
          <w:rtl w:val="0"/>
        </w:rPr>
        <w:t>Destination is the Broadcast MAC address ff:ff:ff:ff:ff:ff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Compare the 4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superscript"/>
          <w:rtl w:val="0"/>
        </w:rPr>
        <w:t>th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request reply ICMP packet and fill the table below.</w:t>
      </w:r>
    </w:p>
    <w:tbl>
      <w:tblPr>
        <w:tblStyle w:val="17"/>
        <w:tblW w:w="4419" w:type="dxa"/>
        <w:tblInd w:w="5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1809"/>
        <w:gridCol w:w="18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vMerge w:val="restart"/>
          </w:tcPr>
          <w:p>
            <w:pPr>
              <w:spacing w:after="0" w:line="240" w:lineRule="auto"/>
            </w:pPr>
            <w:r>
              <w:rPr>
                <w:rtl w:val="0"/>
              </w:rPr>
              <w:t>Fields</w:t>
            </w:r>
          </w:p>
        </w:tc>
        <w:tc>
          <w:tcPr>
            <w:gridSpan w:val="2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Values Hex/Decimal Code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Request</w:t>
            </w:r>
          </w:p>
        </w:tc>
        <w:tc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Reply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Type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8</w:t>
            </w:r>
          </w:p>
        </w:tc>
        <w:tc>
          <w:p>
            <w:pPr>
              <w:spacing w:after="0" w:line="240" w:lineRule="auto"/>
              <w:ind w:left="0" w:firstLine="0"/>
            </w:pPr>
            <w:r>
              <w:rPr>
                <w:rtl w:val="0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Code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0</w:t>
            </w:r>
          </w:p>
        </w:tc>
        <w:tc>
          <w:p>
            <w:pPr>
              <w:spacing w:after="0" w:line="240" w:lineRule="auto"/>
              <w:ind w:left="0" w:firstLine="0"/>
            </w:pPr>
            <w:r>
              <w:rPr>
                <w:rtl w:val="0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Identifier</w:t>
            </w:r>
          </w:p>
        </w:tc>
        <w:tc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tl w:val="0"/>
              </w:rPr>
              <w:t>25</w:t>
            </w:r>
            <w:r>
              <w:rPr>
                <w:rFonts w:hint="default"/>
                <w:rtl w:val="0"/>
                <w:lang w:val="en-IN"/>
              </w:rPr>
              <w:t>4</w:t>
            </w:r>
          </w:p>
        </w:tc>
        <w:tc>
          <w:p>
            <w:pPr>
              <w:spacing w:after="0" w:line="240" w:lineRule="auto"/>
              <w:ind w:left="0" w:firstLine="0"/>
              <w:rPr>
                <w:rFonts w:hint="default"/>
                <w:lang w:val="en-IN"/>
              </w:rPr>
            </w:pPr>
            <w:r>
              <w:rPr>
                <w:rtl w:val="0"/>
              </w:rPr>
              <w:t>25</w:t>
            </w:r>
            <w:r>
              <w:rPr>
                <w:rFonts w:hint="default"/>
                <w:rtl w:val="0"/>
                <w:lang w:val="en-IN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Sequence</w:t>
            </w:r>
          </w:p>
        </w:tc>
        <w:tc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4059</w:t>
            </w:r>
          </w:p>
        </w:tc>
        <w:tc>
          <w:p>
            <w:pPr>
              <w:spacing w:after="0" w:line="240" w:lineRule="auto"/>
              <w:ind w:left="0" w:firstLine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3024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2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Data</w:t>
            </w:r>
          </w:p>
        </w:tc>
        <w:tc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2782981e36177231e3272339212e3219379123a56f8987b78b68768d897</w:t>
            </w:r>
          </w:p>
        </w:tc>
        <w:tc>
          <w:p>
            <w:pPr>
              <w:spacing w:after="0" w:line="240" w:lineRule="auto"/>
              <w:ind w:left="0" w:firstLine="0"/>
            </w:pPr>
            <w:r>
              <w:rPr>
                <w:rFonts w:hint="default"/>
                <w:lang w:val="en-IN"/>
              </w:rPr>
              <w:t>2782981e36177231e3272339212e3219379123a56f8987b78b68768d897</w:t>
            </w:r>
          </w:p>
        </w:tc>
      </w:tr>
    </w:tbl>
    <w:p>
      <w:pPr>
        <w:ind w:left="360" w:firstLine="0"/>
      </w:pPr>
      <w:r>
        <w:rPr>
          <w:rtl w:val="0"/>
        </w:rPr>
        <w:t>Exercise:</w:t>
      </w:r>
    </w:p>
    <w:p>
      <w:pPr>
        <w:keepNext w:val="0"/>
        <w:keepLines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Identify the sequence number and the identifier in all the request and response packets.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firstLine="0"/>
        <w:jc w:val="left"/>
      </w:pPr>
      <w:r>
        <w:rPr>
          <w:rtl w:val="0"/>
        </w:rPr>
        <w:t xml:space="preserve">Request Sequence Number = </w:t>
      </w:r>
      <w:r>
        <w:rPr>
          <w:rFonts w:hint="default"/>
          <w:lang w:val="en-IN"/>
        </w:rPr>
        <w:t>4059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firstLine="0"/>
        <w:jc w:val="left"/>
      </w:pPr>
      <w:r>
        <w:rPr>
          <w:rtl w:val="0"/>
        </w:rPr>
        <w:t xml:space="preserve">Response Sequence Number = </w:t>
      </w:r>
      <w:r>
        <w:rPr>
          <w:rFonts w:hint="default"/>
          <w:lang w:val="en-IN"/>
        </w:rPr>
        <w:t>3024</w:t>
      </w:r>
    </w:p>
    <w:p>
      <w:pPr>
        <w:keepNext w:val="0"/>
        <w:keepLines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Write the type and code for the ICMP packets. (Refer next page for type and code).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firstLine="0"/>
        <w:jc w:val="left"/>
      </w:pPr>
      <w:r>
        <w:rPr>
          <w:rtl w:val="0"/>
        </w:rPr>
        <w:t xml:space="preserve">Type 0 </w:t>
      </w:r>
      <w:r>
        <w:rPr>
          <w:rFonts w:hint="default"/>
          <w:rtl w:val="0"/>
          <w:lang w:val="en-IN"/>
        </w:rPr>
        <w:t>=</w:t>
      </w:r>
      <w:r>
        <w:rPr>
          <w:rtl w:val="0"/>
        </w:rPr>
        <w:t>Reply ICMP Packet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firstLine="0"/>
        <w:jc w:val="left"/>
      </w:pPr>
      <w:r>
        <w:rPr>
          <w:rtl w:val="0"/>
        </w:rPr>
        <w:t xml:space="preserve">Type 8 </w:t>
      </w:r>
      <w:r>
        <w:rPr>
          <w:rFonts w:hint="default"/>
          <w:rtl w:val="0"/>
          <w:lang w:val="en-IN"/>
        </w:rPr>
        <w:t>=</w:t>
      </w:r>
      <w:r>
        <w:rPr>
          <w:rtl w:val="0"/>
        </w:rPr>
        <w:t>Request ICMP Packet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firstLine="0"/>
        <w:jc w:val="left"/>
      </w:pPr>
      <w:r>
        <w:rPr>
          <w:rtl w:val="0"/>
        </w:rPr>
        <w:t>Code number signifies the type of message you re sending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Select the UDP datagram and fill the table below:</w:t>
      </w:r>
    </w:p>
    <w:tbl>
      <w:tblPr>
        <w:tblStyle w:val="18"/>
        <w:tblW w:w="3719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9"/>
        <w:gridCol w:w="2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Fields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Values Hex/Decimal Code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Source Port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62835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Destination Port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443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UDP Length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1358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Checksum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0x8300</w:t>
            </w:r>
          </w:p>
        </w:tc>
      </w:tr>
    </w:tbl>
    <w:p>
      <w:pPr>
        <w:ind w:left="360" w:firstLine="0"/>
      </w:pPr>
      <w:r>
        <w:rPr>
          <w:rtl w:val="0"/>
        </w:rPr>
        <w:t>Exercise: Which application layer protocol is using the UDP?</w:t>
      </w:r>
    </w:p>
    <w:p>
      <w:pPr>
        <w:ind w:left="360" w:firstLine="0"/>
      </w:pPr>
      <w:r>
        <w:rPr>
          <w:rtl w:val="0"/>
        </w:rPr>
        <w:t xml:space="preserve">Ans : DNS </w:t>
      </w:r>
      <w:bookmarkStart w:id="1" w:name="_GoBack"/>
      <w:bookmarkEnd w:id="1"/>
    </w:p>
    <w:sectPr>
      <w:footerReference r:id="rId5" w:type="default"/>
      <w:pgSz w:w="12240" w:h="15840"/>
      <w:pgMar w:top="900" w:right="1440" w:bottom="810" w:left="1440" w:header="72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BF205925"/>
    <w:multiLevelType w:val="multilevel"/>
    <w:tmpl w:val="BF205925"/>
    <w:lvl w:ilvl="0" w:tentative="0">
      <w:start w:val="1"/>
      <w:numFmt w:val="low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ADCABA"/>
    <w:multiLevelType w:val="multilevel"/>
    <w:tmpl w:val="59ADCABA"/>
    <w:lvl w:ilvl="0" w:tentative="0">
      <w:start w:val="1"/>
      <w:numFmt w:val="low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B0749A7"/>
    <w:rsid w:val="12BF7B70"/>
    <w:rsid w:val="136F112D"/>
    <w:rsid w:val="16FA3A8F"/>
    <w:rsid w:val="1DD456FF"/>
    <w:rsid w:val="22D52313"/>
    <w:rsid w:val="2B285742"/>
    <w:rsid w:val="303505DB"/>
    <w:rsid w:val="4103477C"/>
    <w:rsid w:val="43D51427"/>
    <w:rsid w:val="500C468B"/>
    <w:rsid w:val="585960CF"/>
    <w:rsid w:val="5BFA5A77"/>
    <w:rsid w:val="662C5D1A"/>
    <w:rsid w:val="67263684"/>
    <w:rsid w:val="6BF542B6"/>
    <w:rsid w:val="76264E19"/>
    <w:rsid w:val="7B2324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3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4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5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Office_11.2.0.9984_F1E327BC-269C-435d-A152-05C5408002CA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2021-02-11T08:21:00Z</dcterms:created>
  <dc:creator>Admin</dc:creator>
  <cp:lastModifiedBy>Admin</cp:lastModifiedBy>
  <dcterms:modified xsi:type="dcterms:W3CDTF">2021-02-11T11:48:23Z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